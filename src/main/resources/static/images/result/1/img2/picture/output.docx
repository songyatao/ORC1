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 识别结果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43853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2_元（人民50000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4385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来自 img2_元（人民500000.jpg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