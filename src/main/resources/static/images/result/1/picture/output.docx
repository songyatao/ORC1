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识别结果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1164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00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16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img4_00000.jpg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1164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00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116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img5_00000.jpg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6224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20273年1月167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622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img4_20273年1月1670.jpg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6224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20273年1月167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622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img5_20273年1月1670.jpg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4467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3年10167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46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img4_3年101670.jpg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44677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3年10167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46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img5_3年101670.jpg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93875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3年1016m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38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img4_3年1016m.jpg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93875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3年1016m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38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img5_3年1016m.jpg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51983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李文龙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519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img4_李文龙.jpg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51983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_李文龙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519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img5_李文龙.jpg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