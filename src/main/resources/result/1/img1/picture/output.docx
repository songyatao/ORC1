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识别结果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67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6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9629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_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962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img1_000_1.jpg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_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img1_000_2.jpg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630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img1_0000.jpg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07698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_1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076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img1_0000_1.jpg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9446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A1 67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94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img1_A1 67.jpg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0873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A1 67_1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087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img1_A1 67_1.jpg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4257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之国平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4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img1_之国平.jpg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06286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之国平_1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062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img1_之国平_1.jpg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3481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人民p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34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img1_人民p.jpg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56427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人民p_1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564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img1_人民p_1.jpg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13121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今向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131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img1_今向.jpg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3748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今向_1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374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img1_今向_1.jpg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96957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李文龙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695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img1_李文龙.jpg</w:t>
            </w:r>
          </w:p>
        </w:tc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072661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李文龙_1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726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img1_李文龙_1.jpg</w:t>
            </w:r>
          </w:p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33015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330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70981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000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09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img1_00000.jpg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36192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0D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61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img1_0D.jpg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991802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2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9918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img1_12.jpg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60179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21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01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img1_121.jpg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25742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3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57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img1_13.jpg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50428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1月16r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504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img1_1月16r.jpg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701586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2073年1月1670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7015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img1_2073年1月1670.jpg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90918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2巧年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09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img1_2巧年.jpg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0789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6mo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0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img1_6mo.jpg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6Y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img1_6Y.jpg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724891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7元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248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img1_7元.jpg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07067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久五拾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070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img1_久五拾.jpg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323642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倍款伍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36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img1_倍款伍.jpg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01097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借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010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img1_借.jpg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57261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分元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72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img1_分元.jpg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60449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国平仔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04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img1_国平仔.jpg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24152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平储款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41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img1_平储款.jpg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41252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拾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412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img1_拾.jpg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419726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条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img1_条.jpg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297858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款下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978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img1_款下.jpg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1703336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_款五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7033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img1_款五.jpg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